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ESP32-S3 CAM Color-Tracking Pan-Tilt System</w:t>
      </w:r>
    </w:p>
    <w:p>
      <w:r>
        <w:t>A real-time computer-vision tracker built with the ESP32-S3 CAM board and two MG90S/SG90 servos.</w:t>
        <w:br/>
        <w:br/>
        <w:t>This project uses the ESP32-S3 CAM and Arduino IDE to detect a specific colour in the camera frame and automatically move a pan-tilt mount to keep that object centred in view — no external computer required.</w:t>
      </w:r>
    </w:p>
    <w:p>
      <w:pPr>
        <w:pStyle w:val="Heading2"/>
      </w:pPr>
      <w:r>
        <w:t>Features</w:t>
      </w:r>
    </w:p>
    <w:p>
      <w:pPr>
        <w:pStyle w:val="ListBullet"/>
      </w:pPr>
      <w:r>
        <w:t>Real-time colour tracking using onboard camera</w:t>
      </w:r>
    </w:p>
    <w:p>
      <w:pPr>
        <w:pStyle w:val="ListBullet"/>
      </w:pPr>
      <w:r>
        <w:t>2-axis pan-tilt control with MG90S/SG90 micro servos</w:t>
      </w:r>
    </w:p>
    <w:p>
      <w:pPr>
        <w:pStyle w:val="ListBullet"/>
      </w:pPr>
      <w:r>
        <w:t>Simple proportional (P-controller) centring algorithm</w:t>
      </w:r>
    </w:p>
    <w:p>
      <w:pPr>
        <w:pStyle w:val="ListBullet"/>
      </w:pPr>
      <w:r>
        <w:t>Fully self-contained — no OpenMV, Pi, or PC processing</w:t>
      </w:r>
    </w:p>
    <w:p>
      <w:pPr>
        <w:pStyle w:val="ListBullet"/>
      </w:pPr>
      <w:r>
        <w:t>Optional SD-card support for logging or future expansion</w:t>
      </w:r>
    </w:p>
    <w:p>
      <w:pPr>
        <w:pStyle w:val="Heading2"/>
      </w:pPr>
      <w:r>
        <w:t>Bill of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ESP32-S3 CAM (16 MB, OV2640/OV5640)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Main processor and camera</w:t>
            </w:r>
          </w:p>
        </w:tc>
      </w:tr>
      <w:tr>
        <w:tc>
          <w:tcPr>
            <w:tcW w:type="dxa" w:w="2880"/>
          </w:tcPr>
          <w:p>
            <w:r>
              <w:t>FTDI USB-to-TTL Programmer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For code upload (3.3 V/5 V switchable)</w:t>
            </w:r>
          </w:p>
        </w:tc>
      </w:tr>
      <w:tr>
        <w:tc>
          <w:tcPr>
            <w:tcW w:type="dxa" w:w="2880"/>
          </w:tcPr>
          <w:p>
            <w:r>
              <w:t>MG90S or SG90 Micro Servos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One for pan, one for tilt</w:t>
            </w:r>
          </w:p>
        </w:tc>
      </w:tr>
      <w:tr>
        <w:tc>
          <w:tcPr>
            <w:tcW w:type="dxa" w:w="2880"/>
          </w:tcPr>
          <w:p>
            <w:r>
              <w:t>Pan-Tilt Bracket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Acrylic or 3D-printed</w:t>
            </w:r>
          </w:p>
        </w:tc>
      </w:tr>
      <w:tr>
        <w:tc>
          <w:tcPr>
            <w:tcW w:type="dxa" w:w="2880"/>
          </w:tcPr>
          <w:p>
            <w:r>
              <w:t>100 µF Electrolytic Capacitor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Power rail smoothing</w:t>
            </w:r>
          </w:p>
        </w:tc>
      </w:tr>
      <w:tr>
        <w:tc>
          <w:tcPr>
            <w:tcW w:type="dxa" w:w="2880"/>
          </w:tcPr>
          <w:p>
            <w:r>
              <w:t>100 nF Ceramic Capacitor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Near each servo for noise reduction</w:t>
            </w:r>
          </w:p>
        </w:tc>
      </w:tr>
      <w:tr>
        <w:tc>
          <w:tcPr>
            <w:tcW w:type="dxa" w:w="2880"/>
          </w:tcPr>
          <w:p>
            <w:r>
              <w:t>Jumper Wires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Male/female as required</w:t>
            </w:r>
          </w:p>
        </w:tc>
      </w:tr>
      <w:tr>
        <w:tc>
          <w:tcPr>
            <w:tcW w:type="dxa" w:w="2880"/>
          </w:tcPr>
          <w:p>
            <w:r>
              <w:t>Breadboard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For connections</w:t>
            </w:r>
          </w:p>
        </w:tc>
      </w:tr>
      <w:tr>
        <w:tc>
          <w:tcPr>
            <w:tcW w:type="dxa" w:w="2880"/>
          </w:tcPr>
          <w:p>
            <w:r>
              <w:t>5 V Bench Power Supply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Shared servo and ESP32 power</w:t>
            </w:r>
          </w:p>
        </w:tc>
      </w:tr>
      <w:tr>
        <w:tc>
          <w:tcPr>
            <w:tcW w:type="dxa" w:w="2880"/>
          </w:tcPr>
          <w:p>
            <w:r>
              <w:t>MicroSD Card (optional)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For recording/logging</w:t>
            </w:r>
          </w:p>
        </w:tc>
      </w:tr>
    </w:tbl>
    <w:p>
      <w:pPr>
        <w:pStyle w:val="Heading2"/>
      </w:pPr>
      <w:r>
        <w:t>Wiring Overview</w:t>
      </w:r>
    </w:p>
    <w:p>
      <w:r>
        <w:t>Pan Servo Signal → GPIO 14</w:t>
        <w:br/>
        <w:t>Tilt Servo Signal → GPIO 15</w:t>
        <w:br/>
        <w:t>Servo VCC → 5 V from PSU (not from ESP32 pin)</w:t>
        <w:br/>
        <w:t>Servo GND → Common with ESP32 GND</w:t>
        <w:br/>
        <w:t>FTDI TX → ESP32 RX (U0R)</w:t>
        <w:br/>
        <w:t>FTDI RX → ESP32 TX (U0T)</w:t>
        <w:br/>
        <w:t>FTDI 5 V → ESP32 5 V, FTDI GND → ESP32 GND</w:t>
        <w:br/>
        <w:t>IO0 → GND (only during upload), then disconnect and reset to run.</w:t>
        <w:br/>
        <w:br/>
        <w:t>Add the 100 µF capacitor across the 5 V ↔ GND near the servos.</w:t>
      </w:r>
    </w:p>
    <w:p>
      <w:pPr>
        <w:pStyle w:val="Heading2"/>
      </w:pPr>
      <w:r>
        <w:t>Software Setup</w:t>
      </w:r>
    </w:p>
    <w:p>
      <w:pPr>
        <w:pStyle w:val="ListNumber"/>
      </w:pPr>
      <w:r>
        <w:t>Install Arduino IDE (v2.2+ recommended).</w:t>
      </w:r>
    </w:p>
    <w:p>
      <w:pPr>
        <w:pStyle w:val="ListNumber"/>
      </w:pPr>
      <w:r>
        <w:t>In Boards Manager, install: esp32 by Espressif Systems.</w:t>
      </w:r>
    </w:p>
    <w:p>
      <w:pPr>
        <w:pStyle w:val="ListNumber"/>
      </w:pPr>
      <w:r>
        <w:t>Select board: ESP32-S3 Dev Module.</w:t>
      </w:r>
    </w:p>
    <w:p>
      <w:pPr>
        <w:pStyle w:val="ListNumber"/>
      </w:pPr>
      <w:r>
        <w:t>Install library: ServoESP32.</w:t>
      </w:r>
    </w:p>
    <w:p>
      <w:pPr>
        <w:pStyle w:val="ListNumber"/>
      </w:pPr>
      <w:r>
        <w:t>Copy the provided sketch into Arduino IDE.</w:t>
      </w:r>
    </w:p>
    <w:p>
      <w:pPr>
        <w:pStyle w:val="ListNumber"/>
      </w:pPr>
      <w:r>
        <w:t>Connect FTDI → ESP32-S3-CAM (as above).</w:t>
      </w:r>
    </w:p>
    <w:p>
      <w:pPr>
        <w:pStyle w:val="ListNumber"/>
      </w:pPr>
      <w:r>
        <w:t>Hold IO0 → GND, press RESET, then upload.</w:t>
      </w:r>
    </w:p>
    <w:p>
      <w:pPr>
        <w:pStyle w:val="ListNumber"/>
      </w:pPr>
      <w:r>
        <w:t>Remove IO0 from GND and press RESET to start.</w:t>
      </w:r>
    </w:p>
    <w:p>
      <w:pPr>
        <w:pStyle w:val="Heading2"/>
      </w:pPr>
      <w:r>
        <w:t>Color Detection</w:t>
      </w:r>
    </w:p>
    <w:p>
      <w:r>
        <w:t>Inside the code, tune these thresholds to match your object:</w:t>
        <w:br/>
        <w:br/>
        <w:t>uint8_t targetHueMin = 5;</w:t>
        <w:br/>
        <w:t>uint8_t targetHueMax = 25;</w:t>
        <w:br/>
        <w:t>uint8_t targetSatMin = 100;</w:t>
        <w:br/>
        <w:t>uint8_t targetValMin = 60;</w:t>
        <w:br/>
        <w:br/>
        <w:t>These values track orange by default. To detect another colour, use an HSV colour picker and substitute hue/saturation/value ranges accordingly.</w:t>
      </w:r>
    </w:p>
    <w:p>
      <w:pPr>
        <w:pStyle w:val="Heading2"/>
      </w:pPr>
      <w:r>
        <w:t>Operation</w:t>
      </w:r>
    </w:p>
    <w:p>
      <w:pPr>
        <w:pStyle w:val="ListNumber"/>
      </w:pPr>
      <w:r>
        <w:t>Power the system (5 V / 2 A recommended).</w:t>
      </w:r>
    </w:p>
    <w:p>
      <w:pPr>
        <w:pStyle w:val="ListNumber"/>
      </w:pPr>
      <w:r>
        <w:t>The servos initialise to centre (90°, 90°).</w:t>
      </w:r>
    </w:p>
    <w:p>
      <w:pPr>
        <w:pStyle w:val="ListNumber"/>
      </w:pPr>
      <w:r>
        <w:t>When the target colour appears in view, the ESP32 calculates its centroid.</w:t>
      </w:r>
    </w:p>
    <w:p>
      <w:pPr>
        <w:pStyle w:val="ListNumber"/>
      </w:pPr>
      <w:r>
        <w:t>The pan/tilt servos move to re-centre the object.</w:t>
      </w:r>
    </w:p>
    <w:p>
      <w:pPr>
        <w:pStyle w:val="ListNumber"/>
      </w:pPr>
      <w:r>
        <w:t>Serial Monitor (115200 baud) shows tracking info.</w:t>
      </w:r>
    </w:p>
    <w:p>
      <w:pPr>
        <w:pStyle w:val="Heading2"/>
      </w:pPr>
      <w:r>
        <w:t>Fine-Tuning</w:t>
      </w:r>
    </w:p>
    <w:p>
      <w:r>
        <w:t>Adjust Kp (proportional gain) for faster or smoother motion:</w:t>
        <w:br/>
        <w:t>float Kp = 0.05;</w:t>
        <w:br/>
        <w:br/>
        <w:t>If the image is noisy, increase the pixel sampling step in code.</w:t>
        <w:br/>
        <w:t>Use FRAMESIZE_QVGA for ~10 fps performance.</w:t>
        <w:br/>
        <w:t>Ensure good, even lighting for accurate HSV detection.</w:t>
      </w:r>
    </w:p>
    <w:p>
      <w:pPr>
        <w:pStyle w:val="Heading2"/>
      </w:pPr>
      <w:r>
        <w:t>Future Expansions</w:t>
      </w:r>
    </w:p>
    <w:p>
      <w:pPr>
        <w:pStyle w:val="ListBullet"/>
      </w:pPr>
      <w:r>
        <w:t>Add Wi-Fi streaming to visualise tracking.</w:t>
      </w:r>
    </w:p>
    <w:p>
      <w:pPr>
        <w:pStyle w:val="ListBullet"/>
      </w:pPr>
      <w:r>
        <w:t>Record servo motion to SD for analysis.</w:t>
      </w:r>
    </w:p>
    <w:p>
      <w:pPr>
        <w:pStyle w:val="ListBullet"/>
      </w:pPr>
      <w:r>
        <w:t>Upgrade to full object detection using TensorFlow Lite on the ESP32-S3.</w:t>
      </w:r>
    </w:p>
    <w:p>
      <w:pPr>
        <w:pStyle w:val="ListBullet"/>
      </w:pPr>
      <w:r>
        <w:t>Integrate with ultrasonic or IR sensors for distance feedback.</w:t>
      </w:r>
    </w:p>
    <w:p>
      <w:pPr>
        <w:pStyle w:val="Heading2"/>
      </w:pPr>
      <w:r>
        <w:t>License</w:t>
      </w:r>
    </w:p>
    <w:p>
      <w:r>
        <w:t>Open-source under the MIT License. Use and modify freely for educational or hobby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